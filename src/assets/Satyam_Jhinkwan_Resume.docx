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SATYAM JHINKWAN</w:t>
      </w:r>
    </w:p>
    <w:p>
      <w:r>
        <w:t>📍 Rudraprayag - 246421, Uttarakhand, India</w:t>
      </w:r>
    </w:p>
    <w:p>
      <w:r>
        <w:t>📞 +91 7579112534 | 📧 satyamjhinkwan07@gmail.com</w:t>
      </w:r>
    </w:p>
    <w:p>
      <w:r>
        <w:t>🌐 GitHub: https://github.com/ | LinkedIn: https://linkedin.com/</w:t>
      </w:r>
    </w:p>
    <w:p>
      <w:pPr>
        <w:pStyle w:val="Heading1"/>
      </w:pPr>
      <w:r>
        <w:t>🎯 Career Objective</w:t>
      </w:r>
    </w:p>
    <w:p>
      <w:r>
        <w:t>Aspiring software developer and B.Tech Computer Science student, passionate about building impactful web applications. Adept in modern frontend development and committed to continuous learning and real-world problem-solving.</w:t>
      </w:r>
    </w:p>
    <w:p>
      <w:pPr>
        <w:pStyle w:val="Heading1"/>
      </w:pPr>
      <w:r>
        <w:t>🛠 Technical Skills</w:t>
      </w:r>
    </w:p>
    <w:p>
      <w:r>
        <w:t>- Languages: C, C++, Python, JavaScript</w:t>
        <w:br/>
        <w:t>- Frontend: HTML5, CSS3, Tailwind CSS, JavaScript, React.js</w:t>
        <w:br/>
        <w:t>- Tools &amp; Technologies: Git, GitHub, VS Code, MySQL</w:t>
        <w:br/>
        <w:t>- Other: Command Line, Debugging, Data Structures &amp; Algorithms (ongoing)</w:t>
      </w:r>
    </w:p>
    <w:p>
      <w:pPr>
        <w:pStyle w:val="Heading1"/>
      </w:pPr>
      <w:r>
        <w:t>👨‍💻 Projects</w:t>
      </w:r>
    </w:p>
    <w:p>
      <w:r>
        <w:t>1. Weather App – JavaScript, HTML, CSS</w:t>
        <w:br/>
        <w:t>Real-time weather info using OpenWeatherMap API. Clean UI with location-based search.</w:t>
      </w:r>
    </w:p>
    <w:p>
      <w:r>
        <w:t>2. Currency Converter – JavaScript</w:t>
        <w:br/>
        <w:t>Converts between multiple currencies. Dynamic exchange rate fetch using API.</w:t>
      </w:r>
    </w:p>
    <w:p>
      <w:r>
        <w:t>3. Expense Tracker – JavaScript (Planned)</w:t>
        <w:br/>
        <w:t>A simple expense manager with local storage to track daily spending.</w:t>
      </w:r>
    </w:p>
    <w:p>
      <w:pPr>
        <w:pStyle w:val="Heading1"/>
      </w:pPr>
      <w:r>
        <w:t>🎓 Education</w:t>
      </w:r>
    </w:p>
    <w:p>
      <w:r>
        <w:t>University of Petroleum and Energy Studies (UPES), Dehradun</w:t>
        <w:br/>
        <w:t>B.Tech – Computer Science Engineering (2024–2028)</w:t>
      </w:r>
    </w:p>
    <w:p>
      <w:pPr>
        <w:pStyle w:val="Heading1"/>
      </w:pPr>
      <w:r>
        <w:t>🏅 Achievements &amp; Certifications</w:t>
      </w:r>
    </w:p>
    <w:p>
      <w:r>
        <w:t>- Best Debutant Coder – Hackathon 2024</w:t>
        <w:br/>
        <w:t>- Participated in Global Game Jam 2025</w:t>
        <w:br/>
        <w:t>- Azure Workshop – Certificate of Participation</w:t>
      </w:r>
    </w:p>
    <w:p>
      <w:pPr>
        <w:pStyle w:val="Heading1"/>
      </w:pPr>
      <w:r>
        <w:t>👥 Extra-Curricular &amp; Memberships</w:t>
      </w:r>
    </w:p>
    <w:p>
      <w:r>
        <w:t>- Member – Computer Society of India (CSI)</w:t>
        <w:br/>
        <w:t>- Member – Hypervision Club</w:t>
      </w:r>
    </w:p>
    <w:p>
      <w:pPr>
        <w:pStyle w:val="Heading1"/>
      </w:pPr>
      <w:r>
        <w:t>💼 Internship</w:t>
      </w:r>
    </w:p>
    <w:p>
      <w:r>
        <w:t>Sshrishti NGO (June–July 2025)</w:t>
        <w:br/>
        <w:t>Role: Frontend Developer (React.js)</w:t>
        <w:br/>
        <w:t>- Tasked with modernizing and maintaining their website UI.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